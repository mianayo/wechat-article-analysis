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君乐宝公众号文章分析报告</w:t>
      </w:r>
    </w:p>
    <w:p>
      <w:r>
        <w:t>报告生成时间：2024-11-29 13:04:33</w:t>
      </w:r>
    </w:p>
    <w:p>
      <w:pPr>
        <w:pStyle w:val="Heading1"/>
      </w:pPr>
      <w:r>
        <w:t>1. 总体统计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分析文章总数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平均字数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平均情感得分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主题数量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2. 主题分布分析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文章详细分析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